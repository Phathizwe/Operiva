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1C2A4A"/>
          <w:sz w:val="48"/>
        </w:rPr>
        <w:t>QUOTATION</w:t>
      </w:r>
    </w:p>
    <w:p/>
    <w:p>
      <w:r>
        <w:rPr>
          <w:b/>
          <w:sz w:val="28"/>
        </w:rPr>
        <w:t>YOUR BUSINESS NAME</w:t>
      </w:r>
    </w:p>
    <w:p>
      <w:r>
        <w:t>Your Address, City, Province, Postal Code</w:t>
      </w:r>
    </w:p>
    <w:p>
      <w:r>
        <w:t>Phone: +27 XX XXX XXXX | Email: your@email.com</w:t>
      </w:r>
    </w:p>
    <w:p>
      <w:r>
        <w:t>VAT No: 4XXXXXXXXX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r>
              <w:t>Quote #:</w:t>
            </w:r>
          </w:p>
        </w:tc>
        <w:tc>
          <w:tcPr>
            <w:tcW w:type="dxa" w:w="5040"/>
          </w:tcPr>
          <w:p>
            <w:r>
              <w:t>QUO-001</w:t>
            </w:r>
          </w:p>
        </w:tc>
      </w:tr>
      <w:tr>
        <w:tc>
          <w:tcPr>
            <w:tcW w:type="dxa" w:w="5040"/>
          </w:tcPr>
          <w:p>
            <w:r>
              <w:t>Date:</w:t>
            </w:r>
          </w:p>
        </w:tc>
        <w:tc>
          <w:tcPr>
            <w:tcW w:type="dxa" w:w="5040"/>
          </w:tcPr>
          <w:p>
            <w:r>
              <w:t>2024/10/18</w:t>
            </w:r>
          </w:p>
        </w:tc>
      </w:tr>
      <w:tr>
        <w:tc>
          <w:tcPr>
            <w:tcW w:type="dxa" w:w="5040"/>
          </w:tcPr>
          <w:p>
            <w:r>
              <w:t>Valid Until:</w:t>
            </w:r>
          </w:p>
        </w:tc>
        <w:tc>
          <w:tcPr>
            <w:tcW w:type="dxa" w:w="5040"/>
          </w:tcPr>
          <w:p>
            <w:r>
              <w:t>2024/11/18</w:t>
            </w:r>
          </w:p>
        </w:tc>
      </w:tr>
      <w:tr>
        <w:tc>
          <w:tcPr>
            <w:tcW w:type="dxa" w:w="5040"/>
          </w:tcPr>
          <w:p>
            <w:r>
              <w:t>Customer:</w:t>
            </w:r>
          </w:p>
        </w:tc>
        <w:tc>
          <w:tcPr>
            <w:tcW w:type="dxa" w:w="5040"/>
          </w:tcPr>
          <w:p>
            <w:r>
              <w:t>Customer Name</w:t>
            </w:r>
          </w:p>
        </w:tc>
      </w:tr>
    </w:tbl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016"/>
        <w:gridCol w:w="2016"/>
        <w:gridCol w:w="2016"/>
        <w:gridCol w:w="2016"/>
        <w:gridCol w:w="2016"/>
      </w:tblGrid>
      <w:tr>
        <w:tc>
          <w:tcPr>
            <w:tcW w:type="dxa" w:w="2016"/>
            <w:shd w:fill="1C2A4A"/>
          </w:tcPr>
          <w:p>
            <w:r>
              <w:rPr>
                <w:b/>
                <w:color w:val="FFFFFF"/>
              </w:rPr>
              <w:t>DESCRIPTION</w:t>
            </w:r>
          </w:p>
        </w:tc>
        <w:tc>
          <w:tcPr>
            <w:tcW w:type="dxa" w:w="2016"/>
            <w:shd w:fill="1C2A4A"/>
          </w:tcPr>
          <w:p>
            <w:r>
              <w:rPr>
                <w:b/>
                <w:color w:val="FFFFFF"/>
              </w:rPr>
              <w:t>QTY</w:t>
            </w:r>
          </w:p>
        </w:tc>
        <w:tc>
          <w:tcPr>
            <w:tcW w:type="dxa" w:w="2016"/>
            <w:shd w:fill="1C2A4A"/>
          </w:tcPr>
          <w:p>
            <w:r>
              <w:rPr>
                <w:b/>
                <w:color w:val="FFFFFF"/>
              </w:rPr>
              <w:t>UNIT PRICE</w:t>
            </w:r>
          </w:p>
        </w:tc>
        <w:tc>
          <w:tcPr>
            <w:tcW w:type="dxa" w:w="2016"/>
            <w:shd w:fill="1C2A4A"/>
          </w:tcPr>
          <w:p>
            <w:r>
              <w:rPr>
                <w:b/>
                <w:color w:val="FFFFFF"/>
              </w:rPr>
              <w:t>VAT</w:t>
            </w:r>
          </w:p>
        </w:tc>
        <w:tc>
          <w:tcPr>
            <w:tcW w:type="dxa" w:w="2016"/>
            <w:shd w:fill="1C2A4A"/>
          </w:tcPr>
          <w:p>
            <w:r>
              <w:rPr>
                <w:b/>
                <w:color w:val="FFFFFF"/>
              </w:rPr>
              <w:t>AMOUNT</w:t>
            </w:r>
          </w:p>
        </w:tc>
      </w:tr>
      <w:tr>
        <w:tc>
          <w:tcPr>
            <w:tcW w:type="dxa" w:w="2016"/>
          </w:tcPr>
          <w:p>
            <w:r>
              <w:t>Item 1 description</w:t>
            </w:r>
          </w:p>
        </w:tc>
        <w:tc>
          <w:tcPr>
            <w:tcW w:type="dxa" w:w="2016"/>
          </w:tcPr>
          <w:p>
            <w:r>
              <w:t>1</w:t>
            </w:r>
          </w:p>
        </w:tc>
        <w:tc>
          <w:tcPr>
            <w:tcW w:type="dxa" w:w="2016"/>
          </w:tcPr>
          <w:p>
            <w:r>
              <w:t>R 1,000.00</w:t>
            </w:r>
          </w:p>
        </w:tc>
        <w:tc>
          <w:tcPr>
            <w:tcW w:type="dxa" w:w="2016"/>
          </w:tcPr>
          <w:p>
            <w:r>
              <w:t>R 150.00</w:t>
            </w:r>
          </w:p>
        </w:tc>
        <w:tc>
          <w:tcPr>
            <w:tcW w:type="dxa" w:w="2016"/>
          </w:tcPr>
          <w:p>
            <w:r>
              <w:t>R 1,150.00</w:t>
            </w:r>
          </w:p>
        </w:tc>
      </w:tr>
      <w:tr>
        <w:tc>
          <w:tcPr>
            <w:tcW w:type="dxa" w:w="2016"/>
          </w:tcPr>
          <w:p>
            <w:r>
              <w:t>Item 2 description</w:t>
            </w:r>
          </w:p>
        </w:tc>
        <w:tc>
          <w:tcPr>
            <w:tcW w:type="dxa" w:w="2016"/>
          </w:tcPr>
          <w:p>
            <w:r>
              <w:t>1</w:t>
            </w:r>
          </w:p>
        </w:tc>
        <w:tc>
          <w:tcPr>
            <w:tcW w:type="dxa" w:w="2016"/>
          </w:tcPr>
          <w:p>
            <w:r>
              <w:t>R 1,000.00</w:t>
            </w:r>
          </w:p>
        </w:tc>
        <w:tc>
          <w:tcPr>
            <w:tcW w:type="dxa" w:w="2016"/>
          </w:tcPr>
          <w:p>
            <w:r>
              <w:t>R 150.00</w:t>
            </w:r>
          </w:p>
        </w:tc>
        <w:tc>
          <w:tcPr>
            <w:tcW w:type="dxa" w:w="2016"/>
          </w:tcPr>
          <w:p>
            <w:r>
              <w:t>R 1,150.00</w:t>
            </w:r>
          </w:p>
        </w:tc>
      </w:tr>
      <w:tr>
        <w:tc>
          <w:tcPr>
            <w:tcW w:type="dxa" w:w="2016"/>
          </w:tcPr>
          <w:p>
            <w:r>
              <w:t>Item 3 description</w:t>
            </w:r>
          </w:p>
        </w:tc>
        <w:tc>
          <w:tcPr>
            <w:tcW w:type="dxa" w:w="2016"/>
          </w:tcPr>
          <w:p>
            <w:r>
              <w:t>1</w:t>
            </w:r>
          </w:p>
        </w:tc>
        <w:tc>
          <w:tcPr>
            <w:tcW w:type="dxa" w:w="2016"/>
          </w:tcPr>
          <w:p>
            <w:r>
              <w:t>R 1,000.00</w:t>
            </w:r>
          </w:p>
        </w:tc>
        <w:tc>
          <w:tcPr>
            <w:tcW w:type="dxa" w:w="2016"/>
          </w:tcPr>
          <w:p>
            <w:r>
              <w:t>R 150.00</w:t>
            </w:r>
          </w:p>
        </w:tc>
        <w:tc>
          <w:tcPr>
            <w:tcW w:type="dxa" w:w="2016"/>
          </w:tcPr>
          <w:p>
            <w:r>
              <w:t>R 1,150.00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pPr>
              <w:jc w:val="right"/>
            </w:pPr>
            <w:r>
              <w:t>SUBTOTAL: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t>R 3,000.00</w:t>
            </w:r>
          </w:p>
        </w:tc>
      </w:tr>
      <w:tr>
        <w:tc>
          <w:tcPr>
            <w:tcW w:type="dxa" w:w="5040"/>
          </w:tcPr>
          <w:p>
            <w:pPr>
              <w:jc w:val="right"/>
            </w:pPr>
            <w:r>
              <w:t>VAT (15%):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t>R 450.00</w:t>
            </w:r>
          </w:p>
        </w:tc>
      </w:tr>
      <w:tr>
        <w:tc>
          <w:tcPr>
            <w:tcW w:type="dxa" w:w="5040"/>
          </w:tcPr>
          <w:p>
            <w:pPr>
              <w:jc w:val="right"/>
            </w:pPr>
            <w:r>
              <w:rPr>
                <w:b/>
                <w:color w:val="27AE60"/>
                <w:sz w:val="32"/>
              </w:rPr>
              <w:t>TOTAL: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b/>
                <w:color w:val="27AE60"/>
                <w:sz w:val="32"/>
              </w:rPr>
              <w:t>R 3,450.00</w:t>
            </w:r>
          </w:p>
        </w:tc>
      </w:tr>
    </w:tbl>
    <w:p/>
    <w:p>
      <w:r>
        <w:rPr>
          <w:b/>
        </w:rPr>
        <w:t>TERMS &amp; CONDITIONS:</w:t>
      </w:r>
    </w:p>
    <w:p>
      <w:r>
        <w:t>• This quotation is valid for 30 days from the date above</w:t>
      </w:r>
    </w:p>
    <w:p>
      <w:r>
        <w:t>• Prices include VAT at 15%</w:t>
      </w:r>
    </w:p>
    <w:p>
      <w:r>
        <w:t>• Payment terms: 50% deposit, balance on completion</w:t>
      </w:r>
    </w:p>
    <w:p>
      <w:r>
        <w:t>• Delivery: 14 working days from order confirmation</w:t>
      </w:r>
    </w:p>
    <w:p/>
    <w:p>
      <w:r>
        <w:rPr>
          <w:b/>
        </w:rPr>
        <w:t>ACCEPTANCE:</w:t>
      </w:r>
    </w:p>
    <w:p>
      <w:r>
        <w:t>I accept the above quotation:</w:t>
      </w:r>
    </w:p>
    <w:p/>
    <w:p>
      <w:r>
        <w:t>Signature: _____________________  Date: _____________________</w:t>
      </w:r>
    </w:p>
    <w:p>
      <w:r>
        <w:t>Name: _____________________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