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b/>
                <w:color w:val="1C2A4A"/>
                <w:sz w:val="40"/>
              </w:rPr>
              <w:t>YOUR BUSINESS NAME</w:t>
            </w:r>
          </w:p>
          <w:p>
            <w:r>
              <w:t>Your Address</w:t>
            </w:r>
          </w:p>
          <w:p>
            <w:r>
              <w:t>City, Province, Postal Code</w:t>
            </w:r>
          </w:p>
          <w:p>
            <w:r>
              <w:t>Phone: +27 XX XXX XXXX</w:t>
            </w:r>
          </w:p>
          <w:p>
            <w:r>
              <w:t>Email: your@email.com</w:t>
            </w:r>
          </w:p>
          <w:p>
            <w:r>
              <w:t>VAT No: 4XXXXXXXXX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b/>
                <w:color w:val="1C2A4A"/>
                <w:sz w:val="48"/>
              </w:rPr>
              <w:t>TAX INVOICE</w:t>
            </w:r>
          </w:p>
          <w:p>
            <w:tbl>
              <w:tblPr>
                <w:tblW w:type="auto" w:w="0"/>
                <w:jc w:val="right"/>
                <w:tblLook w:firstColumn="1" w:firstRow="1" w:lastColumn="0" w:lastRow="0" w:noHBand="0" w:noVBand="1" w:val="04A0"/>
              </w:tblPr>
              <w:tblGrid>
                <w:gridCol w:w="5040"/>
                <w:gridCol w:w="5040"/>
              </w:tblGrid>
              <w:tr>
                <w:tc>
                  <w:tcPr>
                    <w:tcW w:type="dxa" w:w="5040"/>
                  </w:tcPr>
                  <w:p>
                    <w:pPr>
                      <w:jc w:val="right"/>
                    </w:pPr>
                    <w:r>
                      <w:t>Invoice #:</w:t>
                    </w:r>
                  </w:p>
                </w:tc>
                <w:tc>
                  <w:tcPr>
                    <w:tcW w:type="dxa" w:w="5040"/>
                  </w:tcPr>
                  <w:p>
                    <w:pPr>
                      <w:jc w:val="right"/>
                    </w:pPr>
                    <w:r>
                      <w:t>INV-001</w:t>
                    </w:r>
                  </w:p>
                </w:tc>
              </w:tr>
              <w:tr>
                <w:tc>
                  <w:tcPr>
                    <w:tcW w:type="dxa" w:w="5040"/>
                  </w:tcPr>
                  <w:p>
                    <w:pPr>
                      <w:jc w:val="right"/>
                    </w:pPr>
                    <w:r>
                      <w:t>Date:</w:t>
                    </w:r>
                  </w:p>
                </w:tc>
                <w:tc>
                  <w:tcPr>
                    <w:tcW w:type="dxa" w:w="5040"/>
                  </w:tcPr>
                  <w:p>
                    <w:pPr>
                      <w:jc w:val="right"/>
                    </w:pPr>
                    <w:r>
                      <w:t>2024/10/18</w:t>
                    </w:r>
                  </w:p>
                </w:tc>
              </w:tr>
              <w:tr>
                <w:tc>
                  <w:tcPr>
                    <w:tcW w:type="dxa" w:w="5040"/>
                  </w:tcPr>
                  <w:p>
                    <w:pPr>
                      <w:jc w:val="right"/>
                    </w:pPr>
                    <w:r>
                      <w:t>Due Date:</w:t>
                    </w:r>
                  </w:p>
                </w:tc>
                <w:tc>
                  <w:tcPr>
                    <w:tcW w:type="dxa" w:w="5040"/>
                  </w:tcPr>
                  <w:p>
                    <w:pPr>
                      <w:jc w:val="right"/>
                    </w:pPr>
                    <w:r>
                      <w:t>2024/11/17</w:t>
                    </w:r>
                  </w:p>
                </w:tc>
              </w:tr>
            </w:tbl>
          </w:p>
        </w:tc>
      </w:tr>
    </w:tbl>
    <w:p/>
    <w:p>
      <w:r>
        <w:rPr>
          <w:b/>
          <w:sz w:val="24"/>
        </w:rPr>
        <w:t>BILL TO:</w:t>
      </w:r>
    </w:p>
    <w:p>
      <w:r>
        <w:t>Client Name</w:t>
      </w:r>
    </w:p>
    <w:p>
      <w:r>
        <w:t>Client Address</w:t>
      </w:r>
    </w:p>
    <w:p>
      <w:r>
        <w:t>City, Province, Postal Code</w:t>
      </w:r>
    </w:p>
    <w:p>
      <w:r>
        <w:t>VAT No: (if applicable)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16"/>
        <w:gridCol w:w="2016"/>
        <w:gridCol w:w="2016"/>
        <w:gridCol w:w="2016"/>
        <w:gridCol w:w="2016"/>
      </w:tblGrid>
      <w:tr>
        <w:tc>
          <w:tcPr>
            <w:tcW w:type="dxa" w:w="2016"/>
            <w:shd w:fill="1C2A4A"/>
          </w:tcPr>
          <w:p>
            <w:r>
              <w:rPr>
                <w:b/>
                <w:color w:val="FFFFFF"/>
              </w:rPr>
              <w:t>DESCRIPTION</w:t>
            </w:r>
          </w:p>
        </w:tc>
        <w:tc>
          <w:tcPr>
            <w:tcW w:type="dxa" w:w="2016"/>
            <w:shd w:fill="1C2A4A"/>
          </w:tcPr>
          <w:p>
            <w:r>
              <w:rPr>
                <w:b/>
                <w:color w:val="FFFFFF"/>
              </w:rPr>
              <w:t>QTY</w:t>
            </w:r>
          </w:p>
        </w:tc>
        <w:tc>
          <w:tcPr>
            <w:tcW w:type="dxa" w:w="2016"/>
            <w:shd w:fill="1C2A4A"/>
          </w:tcPr>
          <w:p>
            <w:r>
              <w:rPr>
                <w:b/>
                <w:color w:val="FFFFFF"/>
              </w:rPr>
              <w:t>UNIT PRICE</w:t>
            </w:r>
          </w:p>
        </w:tc>
        <w:tc>
          <w:tcPr>
            <w:tcW w:type="dxa" w:w="2016"/>
            <w:shd w:fill="1C2A4A"/>
          </w:tcPr>
          <w:p>
            <w:r>
              <w:rPr>
                <w:b/>
                <w:color w:val="FFFFFF"/>
              </w:rPr>
              <w:t>VAT</w:t>
            </w:r>
          </w:p>
        </w:tc>
        <w:tc>
          <w:tcPr>
            <w:tcW w:type="dxa" w:w="2016"/>
            <w:shd w:fill="1C2A4A"/>
          </w:tcPr>
          <w:p>
            <w:r>
              <w:rPr>
                <w:b/>
                <w:color w:val="FFFFFF"/>
              </w:rPr>
              <w:t>AMOUNT</w:t>
            </w:r>
          </w:p>
        </w:tc>
      </w:tr>
      <w:tr>
        <w:tc>
          <w:tcPr>
            <w:tcW w:type="dxa" w:w="2016"/>
          </w:tcPr>
          <w:p>
            <w:r>
              <w:t>Item 1 description</w:t>
            </w:r>
          </w:p>
        </w:tc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2016"/>
          </w:tcPr>
          <w:p>
            <w:r>
              <w:t>R 1,000.00</w:t>
            </w:r>
          </w:p>
        </w:tc>
        <w:tc>
          <w:tcPr>
            <w:tcW w:type="dxa" w:w="2016"/>
          </w:tcPr>
          <w:p>
            <w:r>
              <w:t>R 150.00</w:t>
            </w:r>
          </w:p>
        </w:tc>
        <w:tc>
          <w:tcPr>
            <w:tcW w:type="dxa" w:w="2016"/>
          </w:tcPr>
          <w:p>
            <w:r>
              <w:t>R 1,150.00</w:t>
            </w:r>
          </w:p>
        </w:tc>
      </w:tr>
      <w:tr>
        <w:tc>
          <w:tcPr>
            <w:tcW w:type="dxa" w:w="2016"/>
          </w:tcPr>
          <w:p>
            <w:r>
              <w:t>Item 2 description</w:t>
            </w:r>
          </w:p>
        </w:tc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2016"/>
          </w:tcPr>
          <w:p>
            <w:r>
              <w:t>R 1,000.00</w:t>
            </w:r>
          </w:p>
        </w:tc>
        <w:tc>
          <w:tcPr>
            <w:tcW w:type="dxa" w:w="2016"/>
          </w:tcPr>
          <w:p>
            <w:r>
              <w:t>R 150.00</w:t>
            </w:r>
          </w:p>
        </w:tc>
        <w:tc>
          <w:tcPr>
            <w:tcW w:type="dxa" w:w="2016"/>
          </w:tcPr>
          <w:p>
            <w:r>
              <w:t>R 1,150.00</w:t>
            </w:r>
          </w:p>
        </w:tc>
      </w:tr>
      <w:tr>
        <w:tc>
          <w:tcPr>
            <w:tcW w:type="dxa" w:w="2016"/>
          </w:tcPr>
          <w:p>
            <w:r>
              <w:t>Item 3 description</w:t>
            </w:r>
          </w:p>
        </w:tc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2016"/>
          </w:tcPr>
          <w:p>
            <w:r>
              <w:t>R 1,000.00</w:t>
            </w:r>
          </w:p>
        </w:tc>
        <w:tc>
          <w:tcPr>
            <w:tcW w:type="dxa" w:w="2016"/>
          </w:tcPr>
          <w:p>
            <w:r>
              <w:t>R 150.00</w:t>
            </w:r>
          </w:p>
        </w:tc>
        <w:tc>
          <w:tcPr>
            <w:tcW w:type="dxa" w:w="2016"/>
          </w:tcPr>
          <w:p>
            <w:r>
              <w:t>R 1,150.00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jc w:val="right"/>
            </w:pPr>
            <w:r>
              <w:t>SUBTOTAL: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t>R 3,000.00</w:t>
            </w:r>
          </w:p>
        </w:tc>
      </w:tr>
      <w:tr>
        <w:tc>
          <w:tcPr>
            <w:tcW w:type="dxa" w:w="5040"/>
          </w:tcPr>
          <w:p>
            <w:pPr>
              <w:jc w:val="right"/>
            </w:pPr>
            <w:r>
              <w:t>VAT (15%):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t>R 450.00</w:t>
            </w:r>
          </w:p>
        </w:tc>
      </w:tr>
      <w:tr>
        <w:tc>
          <w:tcPr>
            <w:tcW w:type="dxa" w:w="5040"/>
          </w:tcPr>
          <w:p>
            <w:pPr>
              <w:jc w:val="right"/>
            </w:pPr>
            <w:r>
              <w:rPr>
                <w:b/>
                <w:sz w:val="28"/>
              </w:rPr>
              <w:t>TOTAL: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b/>
                <w:sz w:val="28"/>
              </w:rPr>
              <w:t>R 3,450.00</w:t>
            </w:r>
          </w:p>
        </w:tc>
      </w:tr>
      <w:tr>
        <w:tc>
          <w:tcPr>
            <w:tcW w:type="dxa" w:w="5040"/>
          </w:tcPr>
          <w:p>
            <w:pPr>
              <w:jc w:val="right"/>
            </w:pPr>
            <w:r>
              <w:rPr>
                <w:b/>
                <w:color w:val="27AE60"/>
                <w:sz w:val="32"/>
              </w:rPr>
              <w:t>AMOUNT DUE: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b/>
                <w:color w:val="27AE60"/>
                <w:sz w:val="32"/>
              </w:rPr>
              <w:t>R 3,450.00</w:t>
            </w:r>
          </w:p>
        </w:tc>
      </w:tr>
    </w:tbl>
    <w:p/>
    <w:p>
      <w:r>
        <w:rPr>
          <w:b/>
        </w:rPr>
        <w:t>PAYMENT TERMS:</w:t>
      </w:r>
    </w:p>
    <w:p>
      <w:r>
        <w:t>Payment is due within 30 days of invoice date.</w:t>
      </w:r>
    </w:p>
    <w:p>
      <w:r>
        <w:t>Please include invoice number on payment reference.</w:t>
      </w:r>
    </w:p>
    <w:p/>
    <w:p>
      <w:r>
        <w:rPr>
          <w:b/>
        </w:rPr>
        <w:t>BANKING DETAILS:</w:t>
      </w:r>
    </w:p>
    <w:p>
      <w:r>
        <w:t>Bank: Your Bank Name</w:t>
      </w:r>
    </w:p>
    <w:p>
      <w:r>
        <w:t>Account Name: Your Business Name</w:t>
      </w:r>
    </w:p>
    <w:p>
      <w:r>
        <w:t>Account Number: XXXXXXXXXX</w:t>
      </w:r>
    </w:p>
    <w:p>
      <w:r>
        <w:t>Branch Code: XXXXXX</w:t>
      </w:r>
    </w:p>
    <w:p/>
    <w:p>
      <w:pPr>
        <w:jc w:val="center"/>
      </w:pPr>
      <w:r>
        <w:rPr>
          <w:i/>
          <w:color w:val="666666"/>
        </w:rPr>
        <w:t>Thank you for your business!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