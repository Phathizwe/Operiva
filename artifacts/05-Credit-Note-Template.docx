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DC3545"/>
          <w:sz w:val="48"/>
        </w:rPr>
        <w:t>CREDIT NOTE</w:t>
      </w:r>
    </w:p>
    <w:p/>
    <w:p>
      <w:r>
        <w:rPr>
          <w:b/>
          <w:sz w:val="28"/>
        </w:rPr>
        <w:t>YOUR BUSINESS NAME</w:t>
      </w:r>
    </w:p>
    <w:p>
      <w:r>
        <w:t>Your Address, City, Province, Postal Code</w:t>
      </w:r>
    </w:p>
    <w:p>
      <w:r>
        <w:t>Phone: +27 XX XXX XXXX | Email: your@email.com</w:t>
      </w:r>
    </w:p>
    <w:p>
      <w:r>
        <w:t>VAT No: 4XXXXXXXXX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Credit Note #:</w:t>
            </w:r>
          </w:p>
        </w:tc>
        <w:tc>
          <w:tcPr>
            <w:tcW w:type="dxa" w:w="5040"/>
          </w:tcPr>
          <w:p>
            <w:r>
              <w:t>CN-001</w:t>
            </w:r>
          </w:p>
        </w:tc>
      </w:tr>
      <w:tr>
        <w:tc>
          <w:tcPr>
            <w:tcW w:type="dxa" w:w="5040"/>
          </w:tcPr>
          <w:p>
            <w:r>
              <w:t>Date:</w:t>
            </w:r>
          </w:p>
        </w:tc>
        <w:tc>
          <w:tcPr>
            <w:tcW w:type="dxa" w:w="5040"/>
          </w:tcPr>
          <w:p>
            <w:r>
              <w:t>2024/10/18</w:t>
            </w:r>
          </w:p>
        </w:tc>
      </w:tr>
      <w:tr>
        <w:tc>
          <w:tcPr>
            <w:tcW w:type="dxa" w:w="5040"/>
          </w:tcPr>
          <w:p>
            <w:r>
              <w:t>Original Invoice #:</w:t>
            </w:r>
          </w:p>
        </w:tc>
        <w:tc>
          <w:tcPr>
            <w:tcW w:type="dxa" w:w="5040"/>
          </w:tcPr>
          <w:p>
            <w:r>
              <w:t>INV-001</w:t>
            </w:r>
          </w:p>
        </w:tc>
      </w:tr>
      <w:tr>
        <w:tc>
          <w:tcPr>
            <w:tcW w:type="dxa" w:w="5040"/>
          </w:tcPr>
          <w:p>
            <w:r>
              <w:t>Customer:</w:t>
            </w:r>
          </w:p>
        </w:tc>
        <w:tc>
          <w:tcPr>
            <w:tcW w:type="dxa" w:w="5040"/>
          </w:tcPr>
          <w:p>
            <w:r>
              <w:t>Customer Name</w:t>
            </w:r>
          </w:p>
        </w:tc>
      </w:tr>
    </w:tbl>
    <w:p/>
    <w:p>
      <w:r>
        <w:rPr>
          <w:b/>
        </w:rPr>
        <w:t>REASON FOR CREDIT:</w:t>
      </w:r>
    </w:p>
    <w:p>
      <w:r>
        <w:t>Returned goods / Overcharge / Discount / Other: _________________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  <w:shd w:fill="DC3545"/>
          </w:tcPr>
          <w:p>
            <w:r>
              <w:rPr>
                <w:b/>
                <w:color w:val="FFFFFF"/>
              </w:rPr>
              <w:t>DESCRIPTION</w:t>
            </w:r>
          </w:p>
        </w:tc>
        <w:tc>
          <w:tcPr>
            <w:tcW w:type="dxa" w:w="2520"/>
            <w:shd w:fill="DC3545"/>
          </w:tcPr>
          <w:p>
            <w:r>
              <w:rPr>
                <w:b/>
                <w:color w:val="FFFFFF"/>
              </w:rPr>
              <w:t>QTY</w:t>
            </w:r>
          </w:p>
        </w:tc>
        <w:tc>
          <w:tcPr>
            <w:tcW w:type="dxa" w:w="2520"/>
            <w:shd w:fill="DC3545"/>
          </w:tcPr>
          <w:p>
            <w:r>
              <w:rPr>
                <w:b/>
                <w:color w:val="FFFFFF"/>
              </w:rPr>
              <w:t>UNIT PRICE</w:t>
            </w:r>
          </w:p>
        </w:tc>
        <w:tc>
          <w:tcPr>
            <w:tcW w:type="dxa" w:w="2520"/>
            <w:shd w:fill="DC3545"/>
          </w:tcPr>
          <w:p>
            <w:r>
              <w:rPr>
                <w:b/>
                <w:color w:val="FFFFFF"/>
              </w:rPr>
              <w:t>AMOUNT</w:t>
            </w:r>
          </w:p>
        </w:tc>
      </w:tr>
      <w:tr>
        <w:tc>
          <w:tcPr>
            <w:tcW w:type="dxa" w:w="2520"/>
          </w:tcPr>
          <w:p>
            <w:r>
              <w:t>Item description</w:t>
            </w:r>
          </w:p>
        </w:tc>
        <w:tc>
          <w:tcPr>
            <w:tcW w:type="dxa" w:w="2520"/>
          </w:tcPr>
          <w:p>
            <w:r>
              <w:t>1</w:t>
            </w:r>
          </w:p>
        </w:tc>
        <w:tc>
          <w:tcPr>
            <w:tcW w:type="dxa" w:w="2520"/>
          </w:tcPr>
          <w:p>
            <w:r>
              <w:t>R 1,000.00</w:t>
            </w:r>
          </w:p>
        </w:tc>
        <w:tc>
          <w:tcPr>
            <w:tcW w:type="dxa" w:w="2520"/>
          </w:tcPr>
          <w:p>
            <w:r>
              <w:t>R 1,000.00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jc w:val="right"/>
            </w:pPr>
            <w:r>
              <w:t>SUBTOTAL: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t>R 1,000.00</w:t>
            </w:r>
          </w:p>
        </w:tc>
      </w:tr>
      <w:tr>
        <w:tc>
          <w:tcPr>
            <w:tcW w:type="dxa" w:w="5040"/>
          </w:tcPr>
          <w:p>
            <w:pPr>
              <w:jc w:val="right"/>
            </w:pPr>
            <w:r>
              <w:t>VAT (15%):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t>R 150.00</w:t>
            </w:r>
          </w:p>
        </w:tc>
      </w:tr>
      <w:tr>
        <w:tc>
          <w:tcPr>
            <w:tcW w:type="dxa" w:w="5040"/>
          </w:tcPr>
          <w:p>
            <w:pPr>
              <w:jc w:val="right"/>
            </w:pPr>
            <w:r>
              <w:rPr>
                <w:b/>
                <w:color w:val="DC3545"/>
                <w:sz w:val="32"/>
              </w:rPr>
              <w:t>TOTAL CREDIT: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b/>
                <w:color w:val="DC3545"/>
                <w:sz w:val="32"/>
              </w:rPr>
              <w:t>R 1,150.00</w:t>
            </w:r>
          </w:p>
        </w:tc>
      </w:tr>
    </w:tbl>
    <w:p/>
    <w:p>
      <w:r>
        <w:rPr>
          <w:i/>
          <w:sz w:val="18"/>
        </w:rPr>
        <w:t>This credit note will be applied to your account. No refund will be issued unless specifically requested.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