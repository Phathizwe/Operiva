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1C2A4A"/>
          <w:sz w:val="40"/>
        </w:rPr>
        <w:t>TAX INVOICE (ABRIDGED)</w:t>
      </w:r>
    </w:p>
    <w:p/>
    <w:p>
      <w:r>
        <w:rPr>
          <w:b/>
          <w:sz w:val="28"/>
        </w:rPr>
        <w:t>YOUR BUSINESS NAME</w:t>
      </w:r>
    </w:p>
    <w:p>
      <w:r>
        <w:t>Your Address, City, Province, Postal Code</w:t>
      </w:r>
    </w:p>
    <w:p>
      <w:r>
        <w:t>Phone: +27 XX XXX XXXX | Email: your@email.com</w:t>
      </w:r>
    </w:p>
    <w:p>
      <w:r>
        <w:t>VAT No: 4XXXXXXXXX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r>
              <w:t>Invoice #:</w:t>
            </w:r>
          </w:p>
        </w:tc>
        <w:tc>
          <w:tcPr>
            <w:tcW w:type="dxa" w:w="5040"/>
          </w:tcPr>
          <w:p>
            <w:r>
              <w:t>INV-001</w:t>
            </w:r>
          </w:p>
        </w:tc>
      </w:tr>
      <w:tr>
        <w:tc>
          <w:tcPr>
            <w:tcW w:type="dxa" w:w="5040"/>
          </w:tcPr>
          <w:p>
            <w:r>
              <w:t>Date:</w:t>
            </w:r>
          </w:p>
        </w:tc>
        <w:tc>
          <w:tcPr>
            <w:tcW w:type="dxa" w:w="5040"/>
          </w:tcPr>
          <w:p>
            <w:r>
              <w:t>2024/10/18</w:t>
            </w:r>
          </w:p>
        </w:tc>
      </w:tr>
      <w:tr>
        <w:tc>
          <w:tcPr>
            <w:tcW w:type="dxa" w:w="5040"/>
          </w:tcPr>
          <w:p>
            <w:r>
              <w:t>Customer:</w:t>
            </w:r>
          </w:p>
        </w:tc>
        <w:tc>
          <w:tcPr>
            <w:tcW w:type="dxa" w:w="5040"/>
          </w:tcPr>
          <w:p>
            <w:r>
              <w:t>Customer Name</w:t>
            </w:r>
          </w:p>
        </w:tc>
      </w:tr>
    </w:tbl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360"/>
        <w:gridCol w:w="3360"/>
        <w:gridCol w:w="3360"/>
      </w:tblGrid>
      <w:tr>
        <w:tc>
          <w:tcPr>
            <w:tcW w:type="dxa" w:w="3360"/>
            <w:shd w:fill="1C2A4A"/>
          </w:tcPr>
          <w:p>
            <w:r>
              <w:rPr>
                <w:b/>
                <w:color w:val="FFFFFF"/>
              </w:rPr>
              <w:t>DESCRIPTION</w:t>
            </w:r>
          </w:p>
        </w:tc>
        <w:tc>
          <w:tcPr>
            <w:tcW w:type="dxa" w:w="3360"/>
            <w:shd w:fill="1C2A4A"/>
          </w:tcPr>
          <w:p>
            <w:r>
              <w:rPr>
                <w:b/>
                <w:color w:val="FFFFFF"/>
              </w:rPr>
              <w:t>QTY</w:t>
            </w:r>
          </w:p>
        </w:tc>
        <w:tc>
          <w:tcPr>
            <w:tcW w:type="dxa" w:w="3360"/>
            <w:shd w:fill="1C2A4A"/>
          </w:tcPr>
          <w:p>
            <w:r>
              <w:rPr>
                <w:b/>
                <w:color w:val="FFFFFF"/>
              </w:rPr>
              <w:t>AMOUNT (incl. VAT)</w:t>
            </w:r>
          </w:p>
        </w:tc>
      </w:tr>
      <w:tr>
        <w:tc>
          <w:tcPr>
            <w:tcW w:type="dxa" w:w="3360"/>
          </w:tcPr>
          <w:p>
            <w:r>
              <w:t>Item 1 description</w:t>
            </w:r>
          </w:p>
        </w:tc>
        <w:tc>
          <w:tcPr>
            <w:tcW w:type="dxa" w:w="3360"/>
          </w:tcPr>
          <w:p>
            <w:r>
              <w:t>1</w:t>
            </w:r>
          </w:p>
        </w:tc>
        <w:tc>
          <w:tcPr>
            <w:tcW w:type="dxa" w:w="3360"/>
          </w:tcPr>
          <w:p>
            <w:r>
              <w:t>R 1,150.00</w:t>
            </w:r>
          </w:p>
        </w:tc>
      </w:tr>
      <w:tr>
        <w:tc>
          <w:tcPr>
            <w:tcW w:type="dxa" w:w="3360"/>
          </w:tcPr>
          <w:p>
            <w:r>
              <w:t>Item 2 description</w:t>
            </w:r>
          </w:p>
        </w:tc>
        <w:tc>
          <w:tcPr>
            <w:tcW w:type="dxa" w:w="3360"/>
          </w:tcPr>
          <w:p>
            <w:r>
              <w:t>1</w:t>
            </w:r>
          </w:p>
        </w:tc>
        <w:tc>
          <w:tcPr>
            <w:tcW w:type="dxa" w:w="3360"/>
          </w:tcPr>
          <w:p>
            <w:r>
              <w:t>R 1,150.00</w:t>
            </w:r>
          </w:p>
        </w:tc>
      </w:tr>
    </w:tbl>
    <w:p/>
    <w:p>
      <w:pPr>
        <w:jc w:val="right"/>
      </w:pPr>
      <w:r>
        <w:rPr>
          <w:b/>
          <w:color w:val="27AE60"/>
          <w:sz w:val="32"/>
        </w:rPr>
        <w:t>TOTAL (incl. VAT): R 2,300.00</w:t>
      </w:r>
    </w:p>
    <w:p>
      <w:pPr>
        <w:jc w:val="right"/>
      </w:pPr>
      <w:r>
        <w:rPr>
          <w:i/>
        </w:rPr>
        <w:t>(VAT @ 15%: R 300.00)</w:t>
      </w:r>
    </w:p>
    <w:p/>
    <w:p>
      <w:r>
        <w:rPr>
          <w:b/>
        </w:rPr>
        <w:t xml:space="preserve">NOTE: </w:t>
      </w:r>
      <w:r>
        <w:rPr>
          <w:i/>
          <w:sz w:val="18"/>
        </w:rPr>
        <w:t>This is an Abridged Tax Invoice valid for transactions up to R5,000 (incl. VAT).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